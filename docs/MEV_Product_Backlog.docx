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Product Backlog — Minha Estante Virtual (MEV)</w:t>
      </w:r>
    </w:p>
    <w:p>
      <w:pPr>
        <w:pStyle w:val="Heading1"/>
      </w:pPr>
      <w:r>
        <w:t>1. ÉPICOS</w:t>
      </w:r>
    </w:p>
    <w:p>
      <w:pPr>
        <w:pStyle w:val="ListBullet"/>
      </w:pPr>
      <w:r>
        <w:t>• Gerenciamento de Usuário</w:t>
      </w:r>
    </w:p>
    <w:p>
      <w:pPr>
        <w:pStyle w:val="ListBullet"/>
      </w:pPr>
      <w:r>
        <w:t>• Gerenciamento de Livros</w:t>
      </w:r>
    </w:p>
    <w:p>
      <w:pPr>
        <w:pStyle w:val="ListBullet"/>
      </w:pPr>
      <w:r>
        <w:t>• Sistema de Progresso de Leitura</w:t>
      </w:r>
    </w:p>
    <w:p>
      <w:pPr>
        <w:pStyle w:val="ListBullet"/>
      </w:pPr>
      <w:r>
        <w:t>• Recomendações por IA</w:t>
      </w:r>
    </w:p>
    <w:p>
      <w:pPr>
        <w:pStyle w:val="ListBullet"/>
      </w:pPr>
      <w:r>
        <w:t>• Filtros e Pesquisa</w:t>
      </w:r>
    </w:p>
    <w:p>
      <w:pPr>
        <w:pStyle w:val="ListBullet"/>
      </w:pPr>
      <w:r>
        <w:t>• Avaliação e Ranking de Livros</w:t>
      </w:r>
    </w:p>
    <w:p>
      <w:pPr>
        <w:pStyle w:val="ListBullet"/>
      </w:pPr>
      <w:r>
        <w:t>• Interface e Acessibilidade</w:t>
      </w:r>
    </w:p>
    <w:p>
      <w:pPr>
        <w:pStyle w:val="Heading1"/>
      </w:pPr>
      <w:r>
        <w:t>2. FUNCIONALIDADES</w:t>
      </w:r>
    </w:p>
    <w:p>
      <w:pPr>
        <w:pStyle w:val="Heading2"/>
      </w:pPr>
      <w:r>
        <w:t>Gerenciamento de Usuário</w:t>
      </w:r>
    </w:p>
    <w:p>
      <w:pPr>
        <w:pStyle w:val="ListBullet"/>
      </w:pPr>
      <w:r>
        <w:t>- Cadastro de conta</w:t>
      </w:r>
    </w:p>
    <w:p>
      <w:pPr>
        <w:pStyle w:val="ListBullet"/>
      </w:pPr>
      <w:r>
        <w:t>- Login e logout</w:t>
      </w:r>
    </w:p>
    <w:p>
      <w:pPr>
        <w:pStyle w:val="ListBullet"/>
      </w:pPr>
      <w:r>
        <w:t>- Edição de perfil</w:t>
      </w:r>
    </w:p>
    <w:p>
      <w:pPr>
        <w:pStyle w:val="ListBullet"/>
      </w:pPr>
      <w:r>
        <w:t>- Recuperação de senha</w:t>
      </w:r>
    </w:p>
    <w:p>
      <w:pPr>
        <w:pStyle w:val="Heading2"/>
      </w:pPr>
      <w:r>
        <w:t>Gerenciamento de Livros</w:t>
      </w:r>
    </w:p>
    <w:p>
      <w:pPr>
        <w:pStyle w:val="ListBullet"/>
      </w:pPr>
      <w:r>
        <w:t>- Adicionar livro à estante</w:t>
      </w:r>
    </w:p>
    <w:p>
      <w:pPr>
        <w:pStyle w:val="ListBullet"/>
      </w:pPr>
      <w:r>
        <w:t>- Editar dados de um livro</w:t>
      </w:r>
    </w:p>
    <w:p>
      <w:pPr>
        <w:pStyle w:val="ListBullet"/>
      </w:pPr>
      <w:r>
        <w:t>- Excluir livro da estante</w:t>
      </w:r>
    </w:p>
    <w:p>
      <w:pPr>
        <w:pStyle w:val="ListBullet"/>
      </w:pPr>
      <w:r>
        <w:t>- Visualizar lista de livros cadastrados</w:t>
      </w:r>
    </w:p>
    <w:p>
      <w:pPr>
        <w:pStyle w:val="Heading2"/>
      </w:pPr>
      <w:r>
        <w:t>Sistema de Progresso de Leitura</w:t>
      </w:r>
    </w:p>
    <w:p>
      <w:pPr>
        <w:pStyle w:val="ListBullet"/>
      </w:pPr>
      <w:r>
        <w:t>- Adicionar progresso de leitura (página atual)</w:t>
      </w:r>
    </w:p>
    <w:p>
      <w:pPr>
        <w:pStyle w:val="ListBullet"/>
      </w:pPr>
      <w:r>
        <w:t>- Marcar livro como “Lido”, “Lendo” ou “Quero ler”</w:t>
      </w:r>
    </w:p>
    <w:p>
      <w:pPr>
        <w:pStyle w:val="ListBullet"/>
      </w:pPr>
      <w:r>
        <w:t>- Histórico de progresso</w:t>
      </w:r>
    </w:p>
    <w:p>
      <w:pPr>
        <w:pStyle w:val="Heading2"/>
      </w:pPr>
      <w:r>
        <w:t>Recomendações por IA</w:t>
      </w:r>
    </w:p>
    <w:p>
      <w:pPr>
        <w:pStyle w:val="ListBullet"/>
      </w:pPr>
      <w:r>
        <w:t>- Recomendação de livros baseada em histórico e tags</w:t>
      </w:r>
    </w:p>
    <w:p>
      <w:pPr>
        <w:pStyle w:val="ListBullet"/>
      </w:pPr>
      <w:r>
        <w:t>- Exibição de sugestões personalizadas</w:t>
      </w:r>
    </w:p>
    <w:p>
      <w:pPr>
        <w:pStyle w:val="ListBullet"/>
      </w:pPr>
      <w:r>
        <w:t>- Marcar livros recomendados como “Interessante” ou “Não gostei”</w:t>
      </w:r>
    </w:p>
    <w:p>
      <w:pPr>
        <w:pStyle w:val="Heading2"/>
      </w:pPr>
      <w:r>
        <w:t>Filtros e Pesquisa</w:t>
      </w:r>
    </w:p>
    <w:p>
      <w:pPr>
        <w:pStyle w:val="ListBullet"/>
      </w:pPr>
      <w:r>
        <w:t>- Filtrar livros por status (lido, lendo, quero ler)</w:t>
      </w:r>
    </w:p>
    <w:p>
      <w:pPr>
        <w:pStyle w:val="ListBullet"/>
      </w:pPr>
      <w:r>
        <w:t>- Filtrar por autor, gênero, nota e tags</w:t>
      </w:r>
    </w:p>
    <w:p>
      <w:pPr>
        <w:pStyle w:val="ListBullet"/>
      </w:pPr>
      <w:r>
        <w:t>- Campo de busca por título</w:t>
      </w:r>
    </w:p>
    <w:p>
      <w:pPr>
        <w:pStyle w:val="Heading2"/>
      </w:pPr>
      <w:r>
        <w:t>Avaliação e Ranking de Livros</w:t>
      </w:r>
    </w:p>
    <w:p>
      <w:pPr>
        <w:pStyle w:val="ListBullet"/>
      </w:pPr>
      <w:r>
        <w:t>- Avaliar livros com nota (1 a 5 estrelas)</w:t>
      </w:r>
    </w:p>
    <w:p>
      <w:pPr>
        <w:pStyle w:val="ListBullet"/>
      </w:pPr>
      <w:r>
        <w:t>- Adicionar comentários ou resenhas</w:t>
      </w:r>
    </w:p>
    <w:p>
      <w:pPr>
        <w:pStyle w:val="ListBullet"/>
      </w:pPr>
      <w:r>
        <w:t>- Ver ranking pessoal e dos livros mais bem avaliados</w:t>
      </w:r>
    </w:p>
    <w:p>
      <w:pPr>
        <w:pStyle w:val="Heading2"/>
      </w:pPr>
      <w:r>
        <w:t>Interface e Acessibilidade</w:t>
      </w:r>
    </w:p>
    <w:p>
      <w:pPr>
        <w:pStyle w:val="ListBullet"/>
      </w:pPr>
      <w:r>
        <w:t>- Interface adaptativa (responsiva)</w:t>
      </w:r>
    </w:p>
    <w:p>
      <w:pPr>
        <w:pStyle w:val="ListBullet"/>
      </w:pPr>
      <w:r>
        <w:t>- Tema claro/escuro</w:t>
      </w:r>
    </w:p>
    <w:p>
      <w:pPr>
        <w:pStyle w:val="ListBullet"/>
      </w:pPr>
      <w:r>
        <w:t>- Facilidade de uso e acessibilidade para leitores</w:t>
      </w:r>
    </w:p>
    <w:p>
      <w:pPr>
        <w:pStyle w:val="Heading1"/>
      </w:pPr>
      <w:r>
        <w:t>3. HISTÓRIAS DE USUÁRIO</w:t>
      </w:r>
    </w:p>
    <w:p>
      <w:pPr>
        <w:pStyle w:val="Heading2"/>
      </w:pPr>
      <w:r>
        <w:t>Gerenciamento de Usuário</w:t>
      </w:r>
    </w:p>
    <w:p>
      <w:pPr>
        <w:pStyle w:val="ListBullet"/>
      </w:pPr>
      <w:r>
        <w:t>- Como novo usuário, quero me cadastrar na plataforma, para poder criar minha estante virtual.</w:t>
      </w:r>
    </w:p>
    <w:p>
      <w:pPr>
        <w:pStyle w:val="ListBullet"/>
      </w:pPr>
      <w:r>
        <w:t>- Como usuário, quero fazer login com meu e-mail e senha, para acessar meus livros.</w:t>
      </w:r>
    </w:p>
    <w:p>
      <w:pPr>
        <w:pStyle w:val="ListBullet"/>
      </w:pPr>
      <w:r>
        <w:t>- Como usuário, quero editar meu perfil, para manter meus dados atualizados.</w:t>
      </w:r>
    </w:p>
    <w:p>
      <w:pPr>
        <w:pStyle w:val="Heading2"/>
      </w:pPr>
      <w:r>
        <w:t>Gerenciamento de Livros</w:t>
      </w:r>
    </w:p>
    <w:p>
      <w:pPr>
        <w:pStyle w:val="ListBullet"/>
      </w:pPr>
      <w:r>
        <w:t>- Como usuário, quero adicionar livros à minha estante, para acompanhar minhas leituras.</w:t>
      </w:r>
    </w:p>
    <w:p>
      <w:pPr>
        <w:pStyle w:val="ListBullet"/>
      </w:pPr>
      <w:r>
        <w:t>- Como usuário, quero editar informações dos livros cadastrados, para corrigir ou atualizar os dados.</w:t>
      </w:r>
    </w:p>
    <w:p>
      <w:pPr>
        <w:pStyle w:val="ListBullet"/>
      </w:pPr>
      <w:r>
        <w:t>- Como usuário, quero excluir livros da estante, para manter apenas os que me interessam.</w:t>
      </w:r>
    </w:p>
    <w:p>
      <w:pPr>
        <w:pStyle w:val="Heading2"/>
      </w:pPr>
      <w:r>
        <w:t>Progresso de Leitura</w:t>
      </w:r>
    </w:p>
    <w:p>
      <w:pPr>
        <w:pStyle w:val="ListBullet"/>
      </w:pPr>
      <w:r>
        <w:t>- Como usuário, quero registrar meu progresso de leitura, para acompanhar onde parei.</w:t>
      </w:r>
    </w:p>
    <w:p>
      <w:pPr>
        <w:pStyle w:val="ListBullet"/>
      </w:pPr>
      <w:r>
        <w:t>- Como usuário, quero marcar um livro como “lido”, “lendo” ou “quero ler”, para organizar minha estante.</w:t>
      </w:r>
    </w:p>
    <w:p>
      <w:pPr>
        <w:pStyle w:val="Heading2"/>
      </w:pPr>
      <w:r>
        <w:t>Recomendações por IA</w:t>
      </w:r>
    </w:p>
    <w:p>
      <w:pPr>
        <w:pStyle w:val="ListBullet"/>
      </w:pPr>
      <w:r>
        <w:t>- Como usuário, quero receber sugestões de livros baseadas no que já li, para encontrar novos títulos do meu interesse.</w:t>
      </w:r>
    </w:p>
    <w:p>
      <w:pPr>
        <w:pStyle w:val="ListBullet"/>
      </w:pPr>
      <w:r>
        <w:t>- Como usuário, quero marcar recomendações como “Interessante” ou “Não gostei”, para melhorar as sugestões.</w:t>
      </w:r>
    </w:p>
    <w:p>
      <w:pPr>
        <w:pStyle w:val="Heading2"/>
      </w:pPr>
      <w:r>
        <w:t>Filtros e Pesquisa</w:t>
      </w:r>
    </w:p>
    <w:p>
      <w:pPr>
        <w:pStyle w:val="ListBullet"/>
      </w:pPr>
      <w:r>
        <w:t>- Como usuário, quero buscar livros por nome ou autor, para encontrá-los rapidamente.</w:t>
      </w:r>
    </w:p>
    <w:p>
      <w:pPr>
        <w:pStyle w:val="ListBullet"/>
      </w:pPr>
      <w:r>
        <w:t>- Como usuário, quero filtrar por status ou tags, para ver apenas o que estou procurando.</w:t>
      </w:r>
    </w:p>
    <w:p>
      <w:pPr>
        <w:pStyle w:val="Heading2"/>
      </w:pPr>
      <w:r>
        <w:t>Avaliações e Ranking</w:t>
      </w:r>
    </w:p>
    <w:p>
      <w:pPr>
        <w:pStyle w:val="ListBullet"/>
      </w:pPr>
      <w:r>
        <w:t>- Como usuário, quero avaliar um livro com estrelas, para registrar minha opinião.</w:t>
      </w:r>
    </w:p>
    <w:p>
      <w:pPr>
        <w:pStyle w:val="ListBullet"/>
      </w:pPr>
      <w:r>
        <w:t>- Como usuário, quero ver o ranking dos livros que mais gostei, para relembrar minhas melhores leituras.</w:t>
      </w:r>
    </w:p>
    <w:p>
      <w:pPr>
        <w:pStyle w:val="Heading2"/>
      </w:pPr>
      <w:r>
        <w:t>Interface e Acessibilidade</w:t>
      </w:r>
    </w:p>
    <w:p>
      <w:pPr>
        <w:pStyle w:val="ListBullet"/>
      </w:pPr>
      <w:r>
        <w:t>- Como usuário, quero usar o site no celular e no computador, para ter flexibilidade de acesso.</w:t>
      </w:r>
    </w:p>
    <w:p>
      <w:pPr>
        <w:pStyle w:val="ListBullet"/>
      </w:pPr>
      <w:r>
        <w:t>- Como usuário, quero alternar entre tema claro e escuro, para melhorar a leitura em diferentes ambientes.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